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LAPORAN HASIL EVALUASI USABILITY</w:t>
      </w:r>
    </w:p>
    <w:p>
      <w:r>
        <w:t>Metode System Usability Scale (SUS)</w:t>
      </w:r>
    </w:p>
    <w:p>
      <w:r>
        <w:t>Nama Mahasiswa: Riskya Egi Pratama</w:t>
      </w:r>
    </w:p>
    <w:p>
      <w:r>
        <w:t>NIM: A710230031</w:t>
      </w:r>
    </w:p>
    <w:p>
      <w:r>
        <w:t>Program Studi: Pendidikan Teknik Informatika</w:t>
      </w:r>
    </w:p>
    <w:p>
      <w:r>
        <w:t>Mata Kuliah: Rekayasa Perangkat Lunak</w:t>
      </w:r>
    </w:p>
    <w:p>
      <w:r>
        <w:t>Judul Aplikasi: Web Interaktif Tanya Kabar</w:t>
      </w:r>
    </w:p>
    <w:p>
      <w:r>
        <w:t>Tanggal Evaluasi: 25 Juni 2025</w:t>
      </w:r>
    </w:p>
    <w:p>
      <w:pPr>
        <w:pStyle w:val="Heading1"/>
      </w:pPr>
      <w:r>
        <w:t>1. Pendahuluan</w:t>
      </w:r>
    </w:p>
    <w:p>
      <w:r>
        <w:t>Evaluasi usability bertujuan untuk mengukur sejauh mana aplikasi mudah digunakan oleh pengguna. Metode yang digunakan adalah System Usability Scale (SUS), yang terdiri dari 10 pernyataan dengan skala likert 1–5. SUS dapat digunakan untuk menilai aspek kegunaan dari sebuah antarmuka pengguna.</w:t>
      </w:r>
    </w:p>
    <w:p>
      <w:pPr>
        <w:pStyle w:val="Heading1"/>
      </w:pPr>
      <w:r>
        <w:t>2. Metodologi</w:t>
      </w:r>
    </w:p>
    <w:p>
      <w:r>
        <w:t>Metode SUS terdiri dari 10 pertanyaan yang diisi oleh 5 responden. Penilaian menggunakan skala:</w:t>
        <w:br/>
        <w:t>- 1 = Sangat Tidak Setuju</w:t>
        <w:br/>
        <w:t>- 2 = Tidak Setuju</w:t>
        <w:br/>
        <w:t>- 3 = Netral</w:t>
        <w:br/>
        <w:t>- 4 = Setuju</w:t>
        <w:br/>
        <w:t>- 5 = Sangat Setuju</w:t>
        <w:br/>
        <w:br/>
        <w:t>Jawaban dikonversi menjadi skor SUS menggunakan rumus:</w:t>
        <w:br/>
        <w:t>- Untuk item ganjil: (jawaban – 1)</w:t>
        <w:br/>
        <w:t>- Untuk item genap: (5 – jawaban)</w:t>
        <w:br/>
        <w:t>Skor akhir = (jumlah total skor × 2.5)</w:t>
      </w:r>
    </w:p>
    <w:p>
      <w:pPr>
        <w:pStyle w:val="Heading1"/>
      </w:pPr>
      <w:r>
        <w:t>3. Hasil Kuesioner SUS</w:t>
      </w:r>
    </w:p>
    <w:tbl>
      <w:tblPr>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No</w:t>
            </w:r>
          </w:p>
        </w:tc>
        <w:tc>
          <w:tcPr>
            <w:tcW w:type="dxa" w:w="1234"/>
          </w:tcPr>
          <w:p>
            <w:r>
              <w:t>Pernyataan</w:t>
            </w:r>
          </w:p>
        </w:tc>
        <w:tc>
          <w:tcPr>
            <w:tcW w:type="dxa" w:w="1234"/>
          </w:tcPr>
          <w:p>
            <w:r>
              <w:t>R1</w:t>
            </w:r>
          </w:p>
        </w:tc>
        <w:tc>
          <w:tcPr>
            <w:tcW w:type="dxa" w:w="1234"/>
          </w:tcPr>
          <w:p>
            <w:r>
              <w:t>R2</w:t>
            </w:r>
          </w:p>
        </w:tc>
        <w:tc>
          <w:tcPr>
            <w:tcW w:type="dxa" w:w="1234"/>
          </w:tcPr>
          <w:p>
            <w:r>
              <w:t>R3</w:t>
            </w:r>
          </w:p>
        </w:tc>
        <w:tc>
          <w:tcPr>
            <w:tcW w:type="dxa" w:w="1234"/>
          </w:tcPr>
          <w:p>
            <w:r>
              <w:t>R4</w:t>
            </w:r>
          </w:p>
        </w:tc>
        <w:tc>
          <w:tcPr>
            <w:tcW w:type="dxa" w:w="1234"/>
          </w:tcPr>
          <w:p>
            <w:r>
              <w:t>R5</w:t>
            </w:r>
          </w:p>
        </w:tc>
      </w:tr>
      <w:tr>
        <w:tc>
          <w:tcPr>
            <w:tcW w:type="dxa" w:w="1234"/>
          </w:tcPr>
          <w:p>
            <w:r>
              <w:t>1</w:t>
            </w:r>
          </w:p>
        </w:tc>
        <w:tc>
          <w:tcPr>
            <w:tcW w:type="dxa" w:w="1234"/>
          </w:tcPr>
          <w:p>
            <w:r>
              <w:t>Saya merasa akan sering menggunakan aplikasi ini</w:t>
            </w:r>
          </w:p>
        </w:tc>
        <w:tc>
          <w:tcPr>
            <w:tcW w:type="dxa" w:w="1234"/>
          </w:tcPr>
          <w:p>
            <w:r>
              <w:t>4</w:t>
            </w:r>
          </w:p>
        </w:tc>
        <w:tc>
          <w:tcPr>
            <w:tcW w:type="dxa" w:w="1234"/>
          </w:tcPr>
          <w:p>
            <w:r>
              <w:t>4</w:t>
            </w:r>
          </w:p>
        </w:tc>
        <w:tc>
          <w:tcPr>
            <w:tcW w:type="dxa" w:w="1234"/>
          </w:tcPr>
          <w:p>
            <w:r>
              <w:t>5</w:t>
            </w:r>
          </w:p>
        </w:tc>
        <w:tc>
          <w:tcPr>
            <w:tcW w:type="dxa" w:w="1234"/>
          </w:tcPr>
          <w:p>
            <w:r>
              <w:t>4</w:t>
            </w:r>
          </w:p>
        </w:tc>
        <w:tc>
          <w:tcPr>
            <w:tcW w:type="dxa" w:w="1234"/>
          </w:tcPr>
          <w:p>
            <w:r>
              <w:t>4</w:t>
            </w:r>
          </w:p>
        </w:tc>
      </w:tr>
      <w:tr>
        <w:tc>
          <w:tcPr>
            <w:tcW w:type="dxa" w:w="1234"/>
          </w:tcPr>
          <w:p>
            <w:r>
              <w:t>2</w:t>
            </w:r>
          </w:p>
        </w:tc>
        <w:tc>
          <w:tcPr>
            <w:tcW w:type="dxa" w:w="1234"/>
          </w:tcPr>
          <w:p>
            <w:r>
              <w:t>Saya merasa aplikasi ini terlalu rumit</w:t>
            </w:r>
          </w:p>
        </w:tc>
        <w:tc>
          <w:tcPr>
            <w:tcW w:type="dxa" w:w="1234"/>
          </w:tcPr>
          <w:p>
            <w:r>
              <w:t>2</w:t>
            </w:r>
          </w:p>
        </w:tc>
        <w:tc>
          <w:tcPr>
            <w:tcW w:type="dxa" w:w="1234"/>
          </w:tcPr>
          <w:p>
            <w:r>
              <w:t>1</w:t>
            </w:r>
          </w:p>
        </w:tc>
        <w:tc>
          <w:tcPr>
            <w:tcW w:type="dxa" w:w="1234"/>
          </w:tcPr>
          <w:p>
            <w:r>
              <w:t>1</w:t>
            </w:r>
          </w:p>
        </w:tc>
        <w:tc>
          <w:tcPr>
            <w:tcW w:type="dxa" w:w="1234"/>
          </w:tcPr>
          <w:p>
            <w:r>
              <w:t>2</w:t>
            </w:r>
          </w:p>
        </w:tc>
        <w:tc>
          <w:tcPr>
            <w:tcW w:type="dxa" w:w="1234"/>
          </w:tcPr>
          <w:p>
            <w:r>
              <w:t>1</w:t>
            </w:r>
          </w:p>
        </w:tc>
      </w:tr>
      <w:tr>
        <w:tc>
          <w:tcPr>
            <w:tcW w:type="dxa" w:w="1234"/>
          </w:tcPr>
          <w:p>
            <w:r>
              <w:t>3</w:t>
            </w:r>
          </w:p>
        </w:tc>
        <w:tc>
          <w:tcPr>
            <w:tcW w:type="dxa" w:w="1234"/>
          </w:tcPr>
          <w:p>
            <w:r>
              <w:t>Saya merasa aplikasi ini mudah digunakan</w:t>
            </w:r>
          </w:p>
        </w:tc>
        <w:tc>
          <w:tcPr>
            <w:tcW w:type="dxa" w:w="1234"/>
          </w:tcPr>
          <w:p>
            <w:r>
              <w:t>5</w:t>
            </w:r>
          </w:p>
        </w:tc>
        <w:tc>
          <w:tcPr>
            <w:tcW w:type="dxa" w:w="1234"/>
          </w:tcPr>
          <w:p>
            <w:r>
              <w:t>4</w:t>
            </w:r>
          </w:p>
        </w:tc>
        <w:tc>
          <w:tcPr>
            <w:tcW w:type="dxa" w:w="1234"/>
          </w:tcPr>
          <w:p>
            <w:r>
              <w:t>5</w:t>
            </w:r>
          </w:p>
        </w:tc>
        <w:tc>
          <w:tcPr>
            <w:tcW w:type="dxa" w:w="1234"/>
          </w:tcPr>
          <w:p>
            <w:r>
              <w:t>5</w:t>
            </w:r>
          </w:p>
        </w:tc>
        <w:tc>
          <w:tcPr>
            <w:tcW w:type="dxa" w:w="1234"/>
          </w:tcPr>
          <w:p>
            <w:r>
              <w:t>4</w:t>
            </w:r>
          </w:p>
        </w:tc>
      </w:tr>
      <w:tr>
        <w:tc>
          <w:tcPr>
            <w:tcW w:type="dxa" w:w="1234"/>
          </w:tcPr>
          <w:p>
            <w:r>
              <w:t>4</w:t>
            </w:r>
          </w:p>
        </w:tc>
        <w:tc>
          <w:tcPr>
            <w:tcW w:type="dxa" w:w="1234"/>
          </w:tcPr>
          <w:p>
            <w:r>
              <w:t>Saya merasa perlu bantuan teknis untuk menggunakan aplikasi ini</w:t>
            </w:r>
          </w:p>
        </w:tc>
        <w:tc>
          <w:tcPr>
            <w:tcW w:type="dxa" w:w="1234"/>
          </w:tcPr>
          <w:p>
            <w:r>
              <w:t>1</w:t>
            </w:r>
          </w:p>
        </w:tc>
        <w:tc>
          <w:tcPr>
            <w:tcW w:type="dxa" w:w="1234"/>
          </w:tcPr>
          <w:p>
            <w:r>
              <w:t>1</w:t>
            </w:r>
          </w:p>
        </w:tc>
        <w:tc>
          <w:tcPr>
            <w:tcW w:type="dxa" w:w="1234"/>
          </w:tcPr>
          <w:p>
            <w:r>
              <w:t>2</w:t>
            </w:r>
          </w:p>
        </w:tc>
        <w:tc>
          <w:tcPr>
            <w:tcW w:type="dxa" w:w="1234"/>
          </w:tcPr>
          <w:p>
            <w:r>
              <w:t>1</w:t>
            </w:r>
          </w:p>
        </w:tc>
        <w:tc>
          <w:tcPr>
            <w:tcW w:type="dxa" w:w="1234"/>
          </w:tcPr>
          <w:p>
            <w:r>
              <w:t>1</w:t>
            </w:r>
          </w:p>
        </w:tc>
      </w:tr>
      <w:tr>
        <w:tc>
          <w:tcPr>
            <w:tcW w:type="dxa" w:w="1234"/>
          </w:tcPr>
          <w:p>
            <w:r>
              <w:t>5</w:t>
            </w:r>
          </w:p>
        </w:tc>
        <w:tc>
          <w:tcPr>
            <w:tcW w:type="dxa" w:w="1234"/>
          </w:tcPr>
          <w:p>
            <w:r>
              <w:t>Fitur-fitur dalam aplikasi ini terintegrasi dengan baik</w:t>
            </w:r>
          </w:p>
        </w:tc>
        <w:tc>
          <w:tcPr>
            <w:tcW w:type="dxa" w:w="1234"/>
          </w:tcPr>
          <w:p>
            <w:r>
              <w:t>4</w:t>
            </w:r>
          </w:p>
        </w:tc>
        <w:tc>
          <w:tcPr>
            <w:tcW w:type="dxa" w:w="1234"/>
          </w:tcPr>
          <w:p>
            <w:r>
              <w:t>5</w:t>
            </w:r>
          </w:p>
        </w:tc>
        <w:tc>
          <w:tcPr>
            <w:tcW w:type="dxa" w:w="1234"/>
          </w:tcPr>
          <w:p>
            <w:r>
              <w:t>4</w:t>
            </w:r>
          </w:p>
        </w:tc>
        <w:tc>
          <w:tcPr>
            <w:tcW w:type="dxa" w:w="1234"/>
          </w:tcPr>
          <w:p>
            <w:r>
              <w:t>5</w:t>
            </w:r>
          </w:p>
        </w:tc>
        <w:tc>
          <w:tcPr>
            <w:tcW w:type="dxa" w:w="1234"/>
          </w:tcPr>
          <w:p>
            <w:r>
              <w:t>4</w:t>
            </w:r>
          </w:p>
        </w:tc>
      </w:tr>
      <w:tr>
        <w:tc>
          <w:tcPr>
            <w:tcW w:type="dxa" w:w="1234"/>
          </w:tcPr>
          <w:p>
            <w:r>
              <w:t>6</w:t>
            </w:r>
          </w:p>
        </w:tc>
        <w:tc>
          <w:tcPr>
            <w:tcW w:type="dxa" w:w="1234"/>
          </w:tcPr>
          <w:p>
            <w:r>
              <w:t>Saya merasa ada terlalu banyak inkonsistensi dalam aplikasi ini</w:t>
            </w:r>
          </w:p>
        </w:tc>
        <w:tc>
          <w:tcPr>
            <w:tcW w:type="dxa" w:w="1234"/>
          </w:tcPr>
          <w:p>
            <w:r>
              <w:t>1</w:t>
            </w:r>
          </w:p>
        </w:tc>
        <w:tc>
          <w:tcPr>
            <w:tcW w:type="dxa" w:w="1234"/>
          </w:tcPr>
          <w:p>
            <w:r>
              <w:t>2</w:t>
            </w:r>
          </w:p>
        </w:tc>
        <w:tc>
          <w:tcPr>
            <w:tcW w:type="dxa" w:w="1234"/>
          </w:tcPr>
          <w:p>
            <w:r>
              <w:t>1</w:t>
            </w:r>
          </w:p>
        </w:tc>
        <w:tc>
          <w:tcPr>
            <w:tcW w:type="dxa" w:w="1234"/>
          </w:tcPr>
          <w:p>
            <w:r>
              <w:t>1</w:t>
            </w:r>
          </w:p>
        </w:tc>
        <w:tc>
          <w:tcPr>
            <w:tcW w:type="dxa" w:w="1234"/>
          </w:tcPr>
          <w:p>
            <w:r>
              <w:t>1</w:t>
            </w:r>
          </w:p>
        </w:tc>
      </w:tr>
      <w:tr>
        <w:tc>
          <w:tcPr>
            <w:tcW w:type="dxa" w:w="1234"/>
          </w:tcPr>
          <w:p>
            <w:r>
              <w:t>7</w:t>
            </w:r>
          </w:p>
        </w:tc>
        <w:tc>
          <w:tcPr>
            <w:tcW w:type="dxa" w:w="1234"/>
          </w:tcPr>
          <w:p>
            <w:r>
              <w:t>Saya merasa orang lain bisa dengan cepat belajar menggunakan aplikasi ini</w:t>
            </w:r>
          </w:p>
        </w:tc>
        <w:tc>
          <w:tcPr>
            <w:tcW w:type="dxa" w:w="1234"/>
          </w:tcPr>
          <w:p>
            <w:r>
              <w:t>5</w:t>
            </w:r>
          </w:p>
        </w:tc>
        <w:tc>
          <w:tcPr>
            <w:tcW w:type="dxa" w:w="1234"/>
          </w:tcPr>
          <w:p>
            <w:r>
              <w:t>4</w:t>
            </w:r>
          </w:p>
        </w:tc>
        <w:tc>
          <w:tcPr>
            <w:tcW w:type="dxa" w:w="1234"/>
          </w:tcPr>
          <w:p>
            <w:r>
              <w:t>5</w:t>
            </w:r>
          </w:p>
        </w:tc>
        <w:tc>
          <w:tcPr>
            <w:tcW w:type="dxa" w:w="1234"/>
          </w:tcPr>
          <w:p>
            <w:r>
              <w:t>4</w:t>
            </w:r>
          </w:p>
        </w:tc>
        <w:tc>
          <w:tcPr>
            <w:tcW w:type="dxa" w:w="1234"/>
          </w:tcPr>
          <w:p>
            <w:r>
              <w:t>4</w:t>
            </w:r>
          </w:p>
        </w:tc>
      </w:tr>
      <w:tr>
        <w:tc>
          <w:tcPr>
            <w:tcW w:type="dxa" w:w="1234"/>
          </w:tcPr>
          <w:p>
            <w:r>
              <w:t>8</w:t>
            </w:r>
          </w:p>
        </w:tc>
        <w:tc>
          <w:tcPr>
            <w:tcW w:type="dxa" w:w="1234"/>
          </w:tcPr>
          <w:p>
            <w:r>
              <w:t>Saya merasa aplikasi ini membingungkan</w:t>
            </w:r>
          </w:p>
        </w:tc>
        <w:tc>
          <w:tcPr>
            <w:tcW w:type="dxa" w:w="1234"/>
          </w:tcPr>
          <w:p>
            <w:r>
              <w:t>2</w:t>
            </w:r>
          </w:p>
        </w:tc>
        <w:tc>
          <w:tcPr>
            <w:tcW w:type="dxa" w:w="1234"/>
          </w:tcPr>
          <w:p>
            <w:r>
              <w:t>1</w:t>
            </w:r>
          </w:p>
        </w:tc>
        <w:tc>
          <w:tcPr>
            <w:tcW w:type="dxa" w:w="1234"/>
          </w:tcPr>
          <w:p>
            <w:r>
              <w:t>1</w:t>
            </w:r>
          </w:p>
        </w:tc>
        <w:tc>
          <w:tcPr>
            <w:tcW w:type="dxa" w:w="1234"/>
          </w:tcPr>
          <w:p>
            <w:r>
              <w:t>1</w:t>
            </w:r>
          </w:p>
        </w:tc>
        <w:tc>
          <w:tcPr>
            <w:tcW w:type="dxa" w:w="1234"/>
          </w:tcPr>
          <w:p>
            <w:r>
              <w:t>2</w:t>
            </w:r>
          </w:p>
        </w:tc>
      </w:tr>
      <w:tr>
        <w:tc>
          <w:tcPr>
            <w:tcW w:type="dxa" w:w="1234"/>
          </w:tcPr>
          <w:p>
            <w:r>
              <w:t>9</w:t>
            </w:r>
          </w:p>
        </w:tc>
        <w:tc>
          <w:tcPr>
            <w:tcW w:type="dxa" w:w="1234"/>
          </w:tcPr>
          <w:p>
            <w:r>
              <w:t>Saya percaya diri saat menggunakan aplikasi ini</w:t>
            </w:r>
          </w:p>
        </w:tc>
        <w:tc>
          <w:tcPr>
            <w:tcW w:type="dxa" w:w="1234"/>
          </w:tcPr>
          <w:p>
            <w:r>
              <w:t>5</w:t>
            </w:r>
          </w:p>
        </w:tc>
        <w:tc>
          <w:tcPr>
            <w:tcW w:type="dxa" w:w="1234"/>
          </w:tcPr>
          <w:p>
            <w:r>
              <w:t>4</w:t>
            </w:r>
          </w:p>
        </w:tc>
        <w:tc>
          <w:tcPr>
            <w:tcW w:type="dxa" w:w="1234"/>
          </w:tcPr>
          <w:p>
            <w:r>
              <w:t>5</w:t>
            </w:r>
          </w:p>
        </w:tc>
        <w:tc>
          <w:tcPr>
            <w:tcW w:type="dxa" w:w="1234"/>
          </w:tcPr>
          <w:p>
            <w:r>
              <w:t>5</w:t>
            </w:r>
          </w:p>
        </w:tc>
        <w:tc>
          <w:tcPr>
            <w:tcW w:type="dxa" w:w="1234"/>
          </w:tcPr>
          <w:p>
            <w:r>
              <w:t>4</w:t>
            </w:r>
          </w:p>
        </w:tc>
      </w:tr>
      <w:tr>
        <w:tc>
          <w:tcPr>
            <w:tcW w:type="dxa" w:w="1234"/>
          </w:tcPr>
          <w:p>
            <w:r>
              <w:t>10</w:t>
            </w:r>
          </w:p>
        </w:tc>
        <w:tc>
          <w:tcPr>
            <w:tcW w:type="dxa" w:w="1234"/>
          </w:tcPr>
          <w:p>
            <w:r>
              <w:t>Saya harus banyak belajar sebelum bisa menggunakan aplikasi ini</w:t>
            </w:r>
          </w:p>
        </w:tc>
        <w:tc>
          <w:tcPr>
            <w:tcW w:type="dxa" w:w="1234"/>
          </w:tcPr>
          <w:p>
            <w:r>
              <w:t>1</w:t>
            </w:r>
          </w:p>
        </w:tc>
        <w:tc>
          <w:tcPr>
            <w:tcW w:type="dxa" w:w="1234"/>
          </w:tcPr>
          <w:p>
            <w:r>
              <w:t>1</w:t>
            </w:r>
          </w:p>
        </w:tc>
        <w:tc>
          <w:tcPr>
            <w:tcW w:type="dxa" w:w="1234"/>
          </w:tcPr>
          <w:p>
            <w:r>
              <w:t>2</w:t>
            </w:r>
          </w:p>
        </w:tc>
        <w:tc>
          <w:tcPr>
            <w:tcW w:type="dxa" w:w="1234"/>
          </w:tcPr>
          <w:p>
            <w:r>
              <w:t>1</w:t>
            </w:r>
          </w:p>
        </w:tc>
        <w:tc>
          <w:tcPr>
            <w:tcW w:type="dxa" w:w="1234"/>
          </w:tcPr>
          <w:p>
            <w:r>
              <w:t>1</w:t>
            </w:r>
          </w:p>
        </w:tc>
      </w:tr>
    </w:tbl>
    <w:p>
      <w:pPr>
        <w:pStyle w:val="Heading1"/>
      </w:pPr>
      <w:r>
        <w:t>4. Perhitungan Skor SUS</w:t>
      </w:r>
    </w:p>
    <w:p>
      <w:r>
        <w:t>Setelah dikonversi sesuai rumus:</w:t>
        <w:br/>
        <w:t>- Total skor semua responden: 174</w:t>
        <w:br/>
        <w:t>- Skor SUS akhir: 174 × 2.5 = 435</w:t>
        <w:br/>
        <w:t>- Rata-rata skor SUS: 435 / 5 = 87</w:t>
      </w:r>
    </w:p>
    <w:p>
      <w:pPr>
        <w:pStyle w:val="Heading1"/>
      </w:pPr>
      <w:r>
        <w:t>5. Interpretasi</w:t>
      </w:r>
    </w:p>
    <w:p>
      <w:r>
        <w:t>Dengan rata-rata skor SUS sebesar 87, maka aplikasi masuk dalam kategori "Excellent" dan grade A menurut standar interpretasi SUS. Artinya, aplikasi memiliki tingkat kemudahan dan kepuasan penggunaan yang sangat tinggi.</w:t>
      </w:r>
    </w:p>
    <w:p>
      <w:pPr>
        <w:pStyle w:val="Heading1"/>
      </w:pPr>
      <w:r>
        <w:t>6. Kesimpulan</w:t>
      </w:r>
    </w:p>
    <w:p>
      <w:r>
        <w:t>Evaluasi usability menggunakan metode SUS menunjukkan bahwa aplikasi yang dikembangkan memiliki antarmuka yang mudah digunakan, mudah dipelajari, dan memberikan pengalaman pengguna yang baik. Disarankan untuk terus mempertahankan konsistensi antarmuka serta meningkatkan dokumentasi bantuan bagi pengguna baru.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